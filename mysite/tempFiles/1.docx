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"/>
        <w:gridCol w:w="1584"/>
        <w:gridCol w:w="1728"/>
        <w:gridCol w:w="5328"/>
        <w:gridCol w:w="1440"/>
        <w:gridCol w:w="720"/>
      </w:tblGrid>
      <w:tr>
        <w:tc>
          <w:tcPr>
            <w:tcW w:type="dxa" w:w="9936"/>
            <w:gridSpan w:val="4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40"/>
              </w:rPr>
              <w:t>Сменный наряд ШАВ-123-2017-05-12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38"/>
              </w:rPr>
              <w:t>1/2</w:t>
            </w:r>
          </w:p>
        </w:tc>
      </w:tr>
      <w:tr>
        <w:tc>
          <w:tcPr>
            <w:tcW w:type="dxa" w:w="288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Должность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Контролёр ОТК</w:t>
            </w:r>
          </w:p>
        </w:tc>
        <w:tc>
          <w:tcPr>
            <w:tcW w:type="dxa" w:w="5328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32"/>
              </w:rPr>
              <w:t>Кротов А. Б.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Сведения об аттестации</w:t>
            </w:r>
          </w:p>
        </w:tc>
      </w:tr>
      <w:tr>
        <w:tc>
          <w:tcPr>
            <w:tcW w:type="dxa" w:w="288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С нарядом ознакомился:</w:t>
            </w:r>
          </w:p>
        </w:tc>
        <w:tc>
          <w:tcPr>
            <w:tcW w:type="dxa" w:w="1728"/>
          </w:tcPr>
          <w:p/>
        </w:tc>
        <w:tc>
          <w:tcPr>
            <w:tcW w:type="dxa" w:w="5328"/>
            <w:vMerge/>
          </w:tcPr>
          <w:p/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Аттестация отсутствует</w:t>
            </w:r>
          </w:p>
        </w:tc>
      </w:tr>
      <w:tr>
        <w:tc>
          <w:tcPr>
            <w:tcW w:type="dxa" w:w="1296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№п/п</w:t>
            </w:r>
          </w:p>
        </w:tc>
        <w:tc>
          <w:tcPr>
            <w:tcW w:type="dxa" w:w="10800"/>
            <w:gridSpan w:val="5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Обоснование для выполнения работ:</w:t>
            </w:r>
          </w:p>
        </w:tc>
      </w:tr>
      <w:tr>
        <w:tc>
          <w:tcPr>
            <w:tcW w:type="dxa" w:w="129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</w:r>
          </w:p>
        </w:tc>
        <w:tc>
          <w:tcPr>
            <w:tcW w:type="dxa" w:w="10800"/>
            <w:gridSpan w:val="5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</w:r>
          </w:p>
        </w:tc>
      </w:tr>
      <w:tr>
        <w:tc>
          <w:tcPr>
            <w:tcW w:type="dxa" w:w="1296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№п/п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Раб. место</w:t>
            </w:r>
          </w:p>
        </w:tc>
        <w:tc>
          <w:tcPr>
            <w:tcW w:type="dxa" w:w="7056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Выполняемые работы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Период</w:t>
            </w:r>
          </w:p>
        </w:tc>
      </w:tr>
      <w:tr>
        <w:tc>
          <w:tcPr>
            <w:tcW w:type="dxa" w:w="129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1584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</w:t>
            </w:r>
          </w:p>
        </w:tc>
        <w:tc>
          <w:tcPr>
            <w:tcW w:type="dxa" w:w="7056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 xml:space="preserve">Получение наряда и ТМЦ для выполнения работ 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08:30</w:t>
            </w:r>
          </w:p>
        </w:tc>
      </w:tr>
      <w:tr>
        <w:tc>
          <w:tcPr>
            <w:tcW w:type="dxa" w:w="1296"/>
            <w:vMerge/>
          </w:tcPr>
          <w:p/>
        </w:tc>
        <w:tc>
          <w:tcPr>
            <w:tcW w:type="dxa" w:w="1584"/>
            <w:vMerge/>
          </w:tcPr>
          <w:p/>
        </w:tc>
        <w:tc>
          <w:tcPr>
            <w:tcW w:type="dxa" w:w="7056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08:45</w:t>
            </w:r>
          </w:p>
        </w:tc>
      </w:tr>
      <w:tr>
        <w:tc>
          <w:tcPr>
            <w:tcW w:type="dxa" w:w="129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</w:t>
            </w:r>
          </w:p>
        </w:tc>
        <w:tc>
          <w:tcPr>
            <w:tcW w:type="dxa" w:w="1584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</w:t>
            </w:r>
          </w:p>
        </w:tc>
        <w:tc>
          <w:tcPr>
            <w:tcW w:type="dxa" w:w="7056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 xml:space="preserve">Работа 1 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10:00</w:t>
            </w:r>
          </w:p>
        </w:tc>
      </w:tr>
      <w:tr>
        <w:tc>
          <w:tcPr>
            <w:tcW w:type="dxa" w:w="1296"/>
            <w:vMerge/>
          </w:tcPr>
          <w:p/>
        </w:tc>
        <w:tc>
          <w:tcPr>
            <w:tcW w:type="dxa" w:w="1584"/>
            <w:vMerge/>
          </w:tcPr>
          <w:p/>
        </w:tc>
        <w:tc>
          <w:tcPr>
            <w:tcW w:type="dxa" w:w="7056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11:00</w:t>
            </w:r>
          </w:p>
        </w:tc>
      </w:tr>
      <w:tr>
        <w:tc>
          <w:tcPr>
            <w:tcW w:type="dxa" w:w="129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3</w:t>
            </w:r>
          </w:p>
        </w:tc>
        <w:tc>
          <w:tcPr>
            <w:tcW w:type="dxa" w:w="1584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</w:t>
            </w:r>
          </w:p>
        </w:tc>
        <w:tc>
          <w:tcPr>
            <w:tcW w:type="dxa" w:w="7056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 xml:space="preserve">Работа 2 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10:45</w:t>
            </w:r>
          </w:p>
        </w:tc>
      </w:tr>
      <w:tr>
        <w:tc>
          <w:tcPr>
            <w:tcW w:type="dxa" w:w="1296"/>
            <w:vMerge/>
          </w:tcPr>
          <w:p/>
        </w:tc>
        <w:tc>
          <w:tcPr>
            <w:tcW w:type="dxa" w:w="1584"/>
            <w:vMerge/>
          </w:tcPr>
          <w:p/>
        </w:tc>
        <w:tc>
          <w:tcPr>
            <w:tcW w:type="dxa" w:w="7056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15:30</w:t>
            </w:r>
          </w:p>
        </w:tc>
      </w:tr>
      <w:tr>
        <w:tc>
          <w:tcPr>
            <w:tcW w:type="dxa" w:w="129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4</w:t>
            </w:r>
          </w:p>
        </w:tc>
        <w:tc>
          <w:tcPr>
            <w:tcW w:type="dxa" w:w="1584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</w:t>
            </w:r>
          </w:p>
        </w:tc>
        <w:tc>
          <w:tcPr>
            <w:tcW w:type="dxa" w:w="7056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 xml:space="preserve">Уборка рабочего места 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16:45</w:t>
            </w:r>
          </w:p>
        </w:tc>
      </w:tr>
      <w:tr>
        <w:tc>
          <w:tcPr>
            <w:tcW w:type="dxa" w:w="1296"/>
            <w:vMerge/>
          </w:tcPr>
          <w:p/>
        </w:tc>
        <w:tc>
          <w:tcPr>
            <w:tcW w:type="dxa" w:w="1584"/>
            <w:vMerge/>
          </w:tcPr>
          <w:p/>
        </w:tc>
        <w:tc>
          <w:tcPr>
            <w:tcW w:type="dxa" w:w="7056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17:00</w:t>
            </w:r>
          </w:p>
        </w:tc>
      </w:tr>
      <w:tr>
        <w:tc>
          <w:tcPr>
            <w:tcW w:type="dxa" w:w="1296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№п/п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Раб. место</w:t>
            </w:r>
          </w:p>
        </w:tc>
        <w:tc>
          <w:tcPr>
            <w:tcW w:type="dxa" w:w="7056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Фактически выполненные работы, причина невыполнения работ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Период(факт.)</w:t>
            </w:r>
          </w:p>
        </w:tc>
      </w:tr>
      <w:tr>
        <w:tc>
          <w:tcPr>
            <w:tcW w:type="dxa" w:w="129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1584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</w:t>
            </w:r>
          </w:p>
        </w:tc>
        <w:tc>
          <w:tcPr>
            <w:tcW w:type="dxa" w:w="7056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 xml:space="preserve">Получение наряда и ТМЦ для выполнения работ 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08:30</w:t>
            </w:r>
          </w:p>
        </w:tc>
      </w:tr>
      <w:tr>
        <w:tc>
          <w:tcPr>
            <w:tcW w:type="dxa" w:w="1296"/>
            <w:vMerge/>
          </w:tcPr>
          <w:p/>
        </w:tc>
        <w:tc>
          <w:tcPr>
            <w:tcW w:type="dxa" w:w="1584"/>
            <w:vMerge/>
          </w:tcPr>
          <w:p/>
        </w:tc>
        <w:tc>
          <w:tcPr>
            <w:tcW w:type="dxa" w:w="7056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08:45</w:t>
            </w:r>
          </w:p>
        </w:tc>
      </w:tr>
      <w:tr>
        <w:tc>
          <w:tcPr>
            <w:tcW w:type="dxa" w:w="129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</w:t>
            </w:r>
          </w:p>
        </w:tc>
        <w:tc>
          <w:tcPr>
            <w:tcW w:type="dxa" w:w="1584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</w:t>
            </w:r>
          </w:p>
        </w:tc>
        <w:tc>
          <w:tcPr>
            <w:tcW w:type="dxa" w:w="7056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 xml:space="preserve">Работа 2 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10:15</w:t>
            </w:r>
          </w:p>
        </w:tc>
      </w:tr>
      <w:tr>
        <w:tc>
          <w:tcPr>
            <w:tcW w:type="dxa" w:w="1296"/>
            <w:vMerge/>
          </w:tcPr>
          <w:p/>
        </w:tc>
        <w:tc>
          <w:tcPr>
            <w:tcW w:type="dxa" w:w="1584"/>
            <w:vMerge/>
          </w:tcPr>
          <w:p/>
        </w:tc>
        <w:tc>
          <w:tcPr>
            <w:tcW w:type="dxa" w:w="7056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11:15</w:t>
            </w:r>
          </w:p>
        </w:tc>
      </w:tr>
      <w:tr>
        <w:tc>
          <w:tcPr>
            <w:tcW w:type="dxa" w:w="129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3</w:t>
            </w:r>
          </w:p>
        </w:tc>
        <w:tc>
          <w:tcPr>
            <w:tcW w:type="dxa" w:w="1584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</w:t>
            </w:r>
          </w:p>
        </w:tc>
        <w:tc>
          <w:tcPr>
            <w:tcW w:type="dxa" w:w="7056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Работа 1 фыафы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10:45</w:t>
            </w:r>
          </w:p>
        </w:tc>
      </w:tr>
      <w:tr>
        <w:tc>
          <w:tcPr>
            <w:tcW w:type="dxa" w:w="1296"/>
            <w:vMerge/>
          </w:tcPr>
          <w:p/>
        </w:tc>
        <w:tc>
          <w:tcPr>
            <w:tcW w:type="dxa" w:w="1584"/>
            <w:vMerge/>
          </w:tcPr>
          <w:p/>
        </w:tc>
        <w:tc>
          <w:tcPr>
            <w:tcW w:type="dxa" w:w="7056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11:15</w:t>
            </w:r>
          </w:p>
        </w:tc>
      </w:tr>
      <w:tr>
        <w:tc>
          <w:tcPr>
            <w:tcW w:type="dxa" w:w="129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4</w:t>
            </w:r>
          </w:p>
        </w:tc>
        <w:tc>
          <w:tcPr>
            <w:tcW w:type="dxa" w:w="1584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</w:t>
            </w:r>
          </w:p>
        </w:tc>
        <w:tc>
          <w:tcPr>
            <w:tcW w:type="dxa" w:w="7056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Отчет о выполненных работах перед РП и ознакомление со сменным нарядом на следующий рабочий день, проверка инструмента, сдача ТМЦ ыфа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16:30</w:t>
            </w:r>
          </w:p>
        </w:tc>
      </w:tr>
      <w:tr>
        <w:tc>
          <w:tcPr>
            <w:tcW w:type="dxa" w:w="1296"/>
            <w:vMerge/>
          </w:tcPr>
          <w:p/>
        </w:tc>
        <w:tc>
          <w:tcPr>
            <w:tcW w:type="dxa" w:w="1584"/>
            <w:vMerge/>
          </w:tcPr>
          <w:p/>
        </w:tc>
        <w:tc>
          <w:tcPr>
            <w:tcW w:type="dxa" w:w="7056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16:45</w:t>
            </w:r>
          </w:p>
        </w:tc>
      </w:tr>
      <w:tr>
        <w:tc>
          <w:tcPr>
            <w:tcW w:type="dxa" w:w="1296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5</w:t>
            </w:r>
          </w:p>
        </w:tc>
        <w:tc>
          <w:tcPr>
            <w:tcW w:type="dxa" w:w="1584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5.1</w:t>
            </w:r>
          </w:p>
        </w:tc>
        <w:tc>
          <w:tcPr>
            <w:tcW w:type="dxa" w:w="7056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Уборка рабочего места фыа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Начало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16:45</w:t>
            </w:r>
          </w:p>
        </w:tc>
      </w:tr>
      <w:tr>
        <w:tc>
          <w:tcPr>
            <w:tcW w:type="dxa" w:w="1296"/>
            <w:vMerge/>
          </w:tcPr>
          <w:p/>
        </w:tc>
        <w:tc>
          <w:tcPr>
            <w:tcW w:type="dxa" w:w="1584"/>
            <w:vMerge/>
          </w:tcPr>
          <w:p/>
        </w:tc>
        <w:tc>
          <w:tcPr>
            <w:tcW w:type="dxa" w:w="7056"/>
            <w:gridSpan w:val="2"/>
            <w:vMerge/>
          </w:tcPr>
          <w:p/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Конец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17:00</w:t>
            </w:r>
          </w:p>
        </w:tc>
      </w:tr>
      <w:tr>
        <w:tc>
          <w:tcPr>
            <w:tcW w:type="dxa" w:w="4608"/>
            <w:gridSpan w:val="3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4"/>
              </w:rPr>
              <w:t>Сменный наряд составил:</w:t>
            </w:r>
          </w:p>
        </w:tc>
        <w:tc>
          <w:tcPr>
            <w:tcW w:type="dxa" w:w="5328"/>
          </w:tcPr>
          <w:p/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4"/>
              </w:rPr>
              <w:t>Кротов А. Б.</w:t>
            </w:r>
          </w:p>
        </w:tc>
      </w:tr>
      <w:tr>
        <w:tc>
          <w:tcPr>
            <w:tcW w:type="dxa" w:w="4608"/>
            <w:gridSpan w:val="3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4"/>
              </w:rPr>
              <w:t>Работы по наряду принял:</w:t>
            </w:r>
          </w:p>
        </w:tc>
        <w:tc>
          <w:tcPr>
            <w:tcW w:type="dxa" w:w="5328"/>
          </w:tcPr>
          <w:p/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4"/>
              </w:rPr>
              <w:t>Кротов А. Б.</w:t>
            </w:r>
          </w:p>
        </w:tc>
      </w:tr>
      <w:tr>
        <w:tc>
          <w:tcPr>
            <w:tcW w:type="dxa" w:w="4608"/>
            <w:gridSpan w:val="3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4"/>
              </w:rPr>
              <w:t>ВИК (при необходимости):</w:t>
            </w:r>
          </w:p>
        </w:tc>
        <w:tc>
          <w:tcPr>
            <w:tcW w:type="dxa" w:w="5328"/>
          </w:tcPr>
          <w:p/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4"/>
              </w:rPr>
              <w:t>Кротов А. Б.</w:t>
            </w:r>
          </w:p>
        </w:tc>
      </w:tr>
      <w:tr>
        <w:tc>
          <w:tcPr>
            <w:tcW w:type="dxa" w:w="12096"/>
            <w:gridSpan w:val="6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Примечания</w:t>
            </w:r>
          </w:p>
        </w:tc>
      </w:tr>
      <w:tr>
        <w:tc>
          <w:tcPr>
            <w:tcW w:type="dxa" w:w="12096"/>
            <w:gridSpan w:val="6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32"/>
              </w:rPr>
              <w:t>Примечание 1 (обязательное):</w:t>
              <w:br/>
              <w:t>Максимальный срок проведения ВИК (входного контроля) до конца рабочего дня 2017-05-12</w:t>
            </w:r>
          </w:p>
          <w:p>
            <w:r>
              <w:br w:type="page"/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76"/>
        <w:gridCol w:w="2160"/>
        <w:gridCol w:w="2160"/>
        <w:gridCol w:w="720"/>
        <w:gridCol w:w="1152"/>
        <w:gridCol w:w="1152"/>
        <w:gridCol w:w="1152"/>
        <w:gridCol w:w="1152"/>
        <w:gridCol w:w="1152"/>
      </w:tblGrid>
      <w:tr>
        <w:tc>
          <w:tcPr>
            <w:tcW w:type="dxa" w:w="9072"/>
            <w:gridSpan w:val="7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40"/>
              </w:rPr>
              <w:t>Сменный наряд ШАВ-123-2017-05-12</w:t>
            </w:r>
          </w:p>
        </w:tc>
        <w:tc>
          <w:tcPr>
            <w:tcW w:type="dxa" w:w="2304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40"/>
              </w:rPr>
              <w:t>2/2</w:t>
            </w:r>
          </w:p>
        </w:tc>
      </w:tr>
      <w:tr>
        <w:tc>
          <w:tcPr>
            <w:tcW w:type="dxa" w:w="11376"/>
            <w:gridSpan w:val="9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32"/>
              </w:rPr>
              <w:t>Кротов А. Б.</w:t>
            </w:r>
          </w:p>
        </w:tc>
      </w:tr>
      <w:tr>
        <w:tc>
          <w:tcPr>
            <w:tcW w:type="dxa" w:w="11376"/>
            <w:gridSpan w:val="9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2"/>
              </w:rPr>
              <w:t>Выдача комплектующих и оснастки плановая</w:t>
            </w:r>
          </w:p>
        </w:tc>
      </w:tr>
      <w:tr>
        <w:tc>
          <w:tcPr>
            <w:tcW w:type="dxa" w:w="576"/>
            <w:vMerge w:val="restart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№п/п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Шифр</w:t>
            </w:r>
          </w:p>
        </w:tc>
        <w:tc>
          <w:tcPr>
            <w:tcW w:type="dxa" w:w="1872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Передано для выполнения работ</w:t>
            </w:r>
          </w:p>
        </w:tc>
        <w:tc>
          <w:tcPr>
            <w:tcW w:type="dxa" w:w="1152"/>
            <w:vMerge w:val="restart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Использовано</w:t>
            </w:r>
          </w:p>
        </w:tc>
        <w:tc>
          <w:tcPr>
            <w:tcW w:type="dxa" w:w="1152"/>
            <w:vMerge w:val="restart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Брак</w:t>
            </w:r>
          </w:p>
        </w:tc>
        <w:tc>
          <w:tcPr>
            <w:tcW w:type="dxa" w:w="2304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Передано на склад</w:t>
            </w:r>
          </w:p>
        </w:tc>
      </w:tr>
      <w:tr>
        <w:tc>
          <w:tcPr>
            <w:tcW w:type="dxa" w:w="576"/>
            <w:vMerge/>
          </w:tcPr>
          <w:p/>
        </w:tc>
        <w:tc>
          <w:tcPr>
            <w:tcW w:type="dxa" w:w="2160"/>
            <w:vMerge/>
          </w:tcPr>
          <w:p/>
        </w:tc>
        <w:tc>
          <w:tcPr>
            <w:tcW w:type="dxa" w:w="2160"/>
            <w:vMerge/>
          </w:tcPr>
          <w:p/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Ед. изм.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Кол-во</w:t>
            </w:r>
          </w:p>
        </w:tc>
        <w:tc>
          <w:tcPr>
            <w:tcW w:type="dxa" w:w="1152"/>
            <w:vMerge/>
          </w:tcPr>
          <w:p/>
        </w:tc>
        <w:tc>
          <w:tcPr>
            <w:tcW w:type="dxa" w:w="1152"/>
            <w:vMerge/>
          </w:tcPr>
          <w:p/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Утиль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Остаток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Перчатки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пара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9.0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9.0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0.0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Перфоратор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шт.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5.0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5.0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3.0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0.0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Отвертка B1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шт.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13.0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10.0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3.0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3.0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Сталь листовая 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мм^2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3.0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3.0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0.0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Брус деревянный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м^3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0.0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Деталь 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шт.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0.0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Сборка 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шт.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0.1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0.0</w:t>
            </w:r>
          </w:p>
        </w:tc>
      </w:tr>
      <w:tr>
        <w:tc>
          <w:tcPr>
            <w:tcW w:type="dxa" w:w="11376"/>
            <w:gridSpan w:val="9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2"/>
              </w:rPr>
              <w:t>Выдача комплектующих и оснастки внеплановая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Перфоратор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шт.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0.0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Моя убогая деталь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МУД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шт.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-2.0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2.0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3.0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Отвертка B1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шт.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1.5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1.5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0.0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Сборка 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шт.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5.0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5.0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0.0</w:t>
            </w:r>
          </w:p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 w:val="0"/>
                <w:i w:val="0"/>
                <w:sz w:val="20"/>
              </w:rPr>
              <w:t>0.0</w:t>
            </w:r>
          </w:p>
        </w:tc>
      </w:tr>
      <w:tr>
        <w:tc>
          <w:tcPr>
            <w:tcW w:type="dxa" w:w="4896"/>
            <w:gridSpan w:val="3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0"/>
              </w:rPr>
              <w:t>Шанин А. В.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Утв.</w:t>
            </w:r>
          </w:p>
        </w:tc>
        <w:tc>
          <w:tcPr>
            <w:tcW w:type="dxa" w:w="1152"/>
          </w:tcPr>
          <w:p/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Утв.</w:t>
            </w:r>
          </w:p>
        </w:tc>
        <w:tc>
          <w:tcPr>
            <w:tcW w:type="dxa" w:w="1152"/>
          </w:tcPr>
          <w:p/>
        </w:tc>
        <w:tc>
          <w:tcPr>
            <w:tcW w:type="dxa" w:w="2304"/>
            <w:gridSpan w:val="2"/>
            <w:vMerge w:val="restart"/>
          </w:tcPr>
          <w:p/>
        </w:tc>
      </w:tr>
      <w:tr>
        <w:tc>
          <w:tcPr>
            <w:tcW w:type="dxa" w:w="4896"/>
            <w:gridSpan w:val="3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0"/>
              </w:rPr>
              <w:t>Кротов А. Б.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Согл.</w:t>
            </w:r>
          </w:p>
        </w:tc>
        <w:tc>
          <w:tcPr>
            <w:tcW w:type="dxa" w:w="1152"/>
          </w:tcPr>
          <w:p/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Согл.</w:t>
            </w:r>
          </w:p>
        </w:tc>
        <w:tc>
          <w:tcPr>
            <w:tcW w:type="dxa" w:w="1152"/>
          </w:tcPr>
          <w:p/>
        </w:tc>
        <w:tc>
          <w:tcPr>
            <w:tcW w:type="dxa" w:w="2304"/>
            <w:gridSpan w:val="2"/>
            <w:vMerge/>
          </w:tcPr>
          <w:p/>
        </w:tc>
      </w:tr>
      <w:tr>
        <w:tc>
          <w:tcPr>
            <w:tcW w:type="dxa" w:w="4896"/>
            <w:gridSpan w:val="3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0"/>
              </w:rPr>
              <w:t>Кротов А. Б.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Получ.</w:t>
            </w:r>
          </w:p>
        </w:tc>
        <w:tc>
          <w:tcPr>
            <w:tcW w:type="dxa" w:w="1152"/>
          </w:tcPr>
          <w:p/>
        </w:tc>
        <w:tc>
          <w:tcPr>
            <w:tcW w:type="dxa" w:w="2304"/>
            <w:gridSpan w:val="2"/>
            <w:vMerge w:val="restart"/>
          </w:tcPr>
          <w:p/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Получ.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4896"/>
            <w:gridSpan w:val="3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0"/>
              </w:rPr>
              <w:t>Кротов А. Б.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Выдал</w:t>
            </w:r>
          </w:p>
        </w:tc>
        <w:tc>
          <w:tcPr>
            <w:tcW w:type="dxa" w:w="1152"/>
          </w:tcPr>
          <w:p/>
        </w:tc>
        <w:tc>
          <w:tcPr>
            <w:tcW w:type="dxa" w:w="2304"/>
            <w:gridSpan w:val="2"/>
            <w:vMerge/>
          </w:tcPr>
          <w:p/>
        </w:tc>
        <w:tc>
          <w:tcPr>
            <w:tcW w:type="dxa" w:w="115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Перед.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11376"/>
            <w:gridSpan w:val="9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2"/>
              </w:rPr>
              <w:t>Направлено в изолятор брака</w:t>
            </w:r>
          </w:p>
        </w:tc>
      </w:tr>
      <w:tr>
        <w:tc>
          <w:tcPr>
            <w:tcW w:type="dxa" w:w="576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0"/>
              </w:rPr>
              <w:t>№п/п</w:t>
            </w:r>
          </w:p>
        </w:tc>
        <w:tc>
          <w:tcPr>
            <w:tcW w:type="dxa" w:w="8496"/>
            <w:gridSpan w:val="6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2"/>
              </w:rPr>
              <w:t>Наименование</w:t>
            </w:r>
          </w:p>
        </w:tc>
        <w:tc>
          <w:tcPr>
            <w:tcW w:type="dxa" w:w="2304"/>
            <w:gridSpan w:val="2"/>
            <w:vAlign w:val="center"/>
          </w:tcPr>
          <w:p>
            <w:pPr>
              <w:jc w:val="center"/>
            </w:pPr>
            <w:r>
              <w:rPr>
                <w:b/>
                <w:i w:val="0"/>
                <w:sz w:val="22"/>
              </w:rPr>
              <w:t>Кол-во</w:t>
            </w:r>
          </w:p>
        </w:tc>
      </w:tr>
      <w:tr>
        <w:tc>
          <w:tcPr>
            <w:tcW w:type="dxa" w:w="576"/>
          </w:tcPr>
          <w:p/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2"/>
              </w:rPr>
              <w:t>Передал:</w:t>
            </w:r>
          </w:p>
        </w:tc>
        <w:tc>
          <w:tcPr>
            <w:tcW w:type="dxa" w:w="2160"/>
          </w:tcPr>
          <w:p/>
        </w:tc>
        <w:tc>
          <w:tcPr>
            <w:tcW w:type="dxa" w:w="1872"/>
            <w:gridSpan w:val="2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2"/>
              </w:rPr>
              <w:t>Шанин А. В.</w:t>
            </w:r>
          </w:p>
        </w:tc>
        <w:tc>
          <w:tcPr>
            <w:tcW w:type="dxa" w:w="4608"/>
            <w:gridSpan w:val="4"/>
            <w:vMerge w:val="restart"/>
          </w:tcPr>
          <w:p/>
        </w:tc>
      </w:tr>
      <w:tr>
        <w:tc>
          <w:tcPr>
            <w:tcW w:type="dxa" w:w="576"/>
          </w:tcPr>
          <w:p/>
        </w:tc>
        <w:tc>
          <w:tcPr>
            <w:tcW w:type="dxa" w:w="2160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2"/>
              </w:rPr>
              <w:t>Принял:</w:t>
            </w:r>
          </w:p>
        </w:tc>
        <w:tc>
          <w:tcPr>
            <w:tcW w:type="dxa" w:w="2160"/>
          </w:tcPr>
          <w:p/>
        </w:tc>
        <w:tc>
          <w:tcPr>
            <w:tcW w:type="dxa" w:w="1872"/>
            <w:gridSpan w:val="2"/>
            <w:vAlign w:val="center"/>
          </w:tcPr>
          <w:p>
            <w:pPr>
              <w:jc w:val="left"/>
            </w:pPr>
            <w:r>
              <w:rPr>
                <w:b/>
                <w:i w:val="0"/>
                <w:sz w:val="22"/>
              </w:rPr>
              <w:t>Кротов А. Б.</w:t>
            </w:r>
          </w:p>
        </w:tc>
        <w:tc>
          <w:tcPr>
            <w:tcW w:type="dxa" w:w="4608"/>
            <w:gridSpan w:val="4"/>
            <w:vMerge/>
          </w:tcPr>
          <w:p/>
        </w:tc>
      </w:tr>
    </w:tbl>
    <w:sectPr w:rsidR="00FC693F" w:rsidRPr="0006063C" w:rsidSect="00034616">
      <w:pgSz w:w="12240" w:h="15840"/>
      <w:pgMar w:top="315" w:right="315" w:bottom="1440" w:left="10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